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Arkadeep Sur</w:t>
      </w:r>
    </w:p>
    <w:p>
      <w:r>
        <w:t>Berlin, Germany (Open to remote)</w:t>
      </w:r>
    </w:p>
    <w:p>
      <w:r>
        <w:t>Email: arkasur80@gmail.com | Phone: +49 XXX XXX XXX</w:t>
      </w:r>
    </w:p>
    <w:p>
      <w:r>
        <w:t>LinkedIn: https://linkedin.com/in/yourprofile</w:t>
      </w:r>
    </w:p>
    <w:p>
      <w:r>
        <w:t>GitHub: https://github.com/yourprofile</w:t>
      </w:r>
    </w:p>
    <w:p/>
    <w:p>
      <w:pPr>
        <w:pStyle w:val="Heading1"/>
      </w:pPr>
      <w:r>
        <w:t>Professional Summary</w:t>
      </w:r>
    </w:p>
    <w:p>
      <w:r>
        <w:t>Motivated and detail-oriented Junior Data Analyst with a strong foundation in statistics, data visualization, and Python programming. Skilled in uncovering insights from large datasets, building dashboards, and applying machine learning techniques. Eager to contribute to data-driven decision-making in a dynamic, remote-first organization.</w:t>
      </w:r>
    </w:p>
    <w:p>
      <w:pPr>
        <w:pStyle w:val="Heading1"/>
      </w:pPr>
      <w:r>
        <w:t>Skills</w:t>
      </w:r>
    </w:p>
    <w:p>
      <w:r>
        <w:t>Languages &amp; Tools: Python (Pandas, NumPy, Matplotlib, Seaborn), SQL, Excel, Tableau, Power BI</w:t>
        <w:br/>
        <w:t>Machine Learning: Scikit-learn, Linear Regression, Clustering, Decision Trees</w:t>
        <w:br/>
        <w:t>Data Handling: Data Cleaning, Data Wrangling, EDA (Exploratory Data Analysis)</w:t>
        <w:br/>
        <w:t>Soft Skills: Problem-Solving, Communication, Time Management, Remote Collaboration</w:t>
        <w:br/>
        <w:t>Databases: PostgreSQL, MySQL</w:t>
        <w:br/>
        <w:t>Version Control: Git, GitHub</w:t>
      </w:r>
    </w:p>
    <w:p>
      <w:pPr>
        <w:pStyle w:val="Heading1"/>
      </w:pPr>
      <w:r>
        <w:t>Education</w:t>
      </w:r>
    </w:p>
    <w:p>
      <w:r>
        <w:t>B.Tech in Electronics and Communication Engineering</w:t>
        <w:br/>
        <w:t>Sikkim Manipal Institute of Technology, 2013 – 2017 | GPA: 8.98/10</w:t>
      </w:r>
    </w:p>
    <w:p>
      <w:pPr>
        <w:pStyle w:val="Heading1"/>
      </w:pPr>
      <w:r>
        <w:t>Certifications</w:t>
      </w:r>
    </w:p>
    <w:p>
      <w:r>
        <w:t>IBM Data Analyst Professional Certificate – Coursera</w:t>
      </w:r>
    </w:p>
    <w:p>
      <w:r>
        <w:t>Google Data Analytics Certificate – Coursera</w:t>
      </w:r>
    </w:p>
    <w:p>
      <w:r>
        <w:t>100 Days of Code: The Complete Python Pro Bootcamp – Udemy</w:t>
      </w:r>
    </w:p>
    <w:p>
      <w:r>
        <w:t>Python for Data Science and Machine Learning Bootcamp – Udemy</w:t>
      </w:r>
    </w:p>
    <w:p>
      <w:r>
        <w:t>Tableau A-Z: Hands-On Tableau Training for Data Science – Udemy</w:t>
      </w:r>
    </w:p>
    <w:p>
      <w:r>
        <w:t>Linux Basics – Udemy</w:t>
      </w:r>
    </w:p>
    <w:p>
      <w:pPr>
        <w:pStyle w:val="Heading1"/>
      </w:pPr>
      <w:r>
        <w:t>Projects</w:t>
      </w:r>
    </w:p>
    <w:p>
      <w:r>
        <w:t>Sales Dashboard in Tableau</w:t>
      </w:r>
    </w:p>
    <w:p>
      <w:r>
        <w:t>- Built an interactive sales dashboard showing trends, region-wise performance, and monthly KPIs</w:t>
        <w:br/>
        <w:t>- Tools: Tableau, Excel</w:t>
      </w:r>
    </w:p>
    <w:p>
      <w:r>
        <w:t>Customer Churn Prediction (Capstone Project)</w:t>
      </w:r>
    </w:p>
    <w:p>
      <w:r>
        <w:t>- Predicted customer churn using decision trees and logistic regression</w:t>
        <w:br/>
        <w:t>- Achieved 87% accuracy using Scikit-learn</w:t>
        <w:br/>
        <w:t>- Tools: Python, Pandas, Matplotlib, Seaborn</w:t>
      </w:r>
    </w:p>
    <w:p>
      <w:r>
        <w:t>SQL for E-commerce Analytics</w:t>
      </w:r>
    </w:p>
    <w:p>
      <w:r>
        <w:t>- Wrote complex SQL queries to extract insights from a mock e-commerce database</w:t>
        <w:br/>
        <w:t>- Tasks included user behavior analysis, purchase trends, and revenue segmentation</w:t>
      </w:r>
    </w:p>
    <w:p>
      <w:pPr>
        <w:pStyle w:val="Heading1"/>
      </w:pPr>
      <w:r>
        <w:t>Languages</w:t>
      </w:r>
    </w:p>
    <w:p>
      <w:r>
        <w:t>English – Fluent</w:t>
      </w:r>
    </w:p>
    <w:p>
      <w:r>
        <w:t>German – Basic (A2)</w:t>
      </w:r>
    </w:p>
    <w:p>
      <w:pPr>
        <w:pStyle w:val="Heading1"/>
      </w:pPr>
      <w:r>
        <w:t>Interests</w:t>
      </w:r>
    </w:p>
    <w:p>
      <w:r>
        <w:t>Data storytelling, open-source contributions, remote-first cultures, and automating repetitive tasks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